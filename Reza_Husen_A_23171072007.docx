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Reza Husen A - NIM 23171072007</w:t>
      </w:r>
    </w:p>
    <w:p>
      <w:pPr>
        <w:pStyle w:val="Heading2"/>
      </w:pPr>
      <w:r>
        <w:t>1. Pemrograman Terstruktur</w:t>
      </w:r>
    </w:p>
    <w:p>
      <w:r>
        <w:t>Pemrograman terstruktur adalah paradigma pemrograman yang mengutamakan penggunaan struktur kontrol seperti urutan, seleksi (percabangan), dan perulangan untuk meningkatkan keterbacaan dan pemeliharaan kode. Bahasa seperti C, C++, dan Python mendukung pemrograman terstruktur dengan penggunaan fungsi dan blok kode yang jelas.</w:t>
      </w:r>
    </w:p>
    <w:p>
      <w:pPr>
        <w:pStyle w:val="Heading2"/>
      </w:pPr>
      <w:r>
        <w:t>2. Tipe Data di C++</w:t>
      </w:r>
    </w:p>
    <w:p>
      <w:r>
        <w:t>Berikut adalah beberapa tipe data dalam C++:</w:t>
      </w:r>
    </w:p>
    <w:p>
      <w:r>
        <w:t>- int: Bilangan bulat, contoh: int x = 10;</w:t>
      </w:r>
    </w:p>
    <w:p>
      <w:r>
        <w:t>- float: Bilangan desimal dengan presisi tunggal, contoh: float y = 3.14;</w:t>
      </w:r>
    </w:p>
    <w:p>
      <w:r>
        <w:t>- double: Bilangan desimal dengan presisi lebih tinggi, contoh: double z = 3.141592;</w:t>
      </w:r>
    </w:p>
    <w:p>
      <w:r>
        <w:t>- char: Karakter tunggal, contoh: char c = 'A';</w:t>
      </w:r>
    </w:p>
    <w:p>
      <w:r>
        <w:t>- bool: Nilai logika true atau false, contoh: bool status = true;</w:t>
      </w:r>
    </w:p>
    <w:p>
      <w:r>
        <w:t>- string (dalam #include&lt;string&gt;): Kumpulan karakter, contoh: string name = 'John';</w:t>
      </w:r>
    </w:p>
    <w:p>
      <w:pPr>
        <w:pStyle w:val="Heading2"/>
      </w:pPr>
      <w:r>
        <w:t>3. Jenis Operator dalam C++</w:t>
      </w:r>
    </w:p>
    <w:p>
      <w:r>
        <w:t>Berikut adalah jenis operator dalam C++:</w:t>
      </w:r>
    </w:p>
    <w:p>
      <w:r>
        <w:t>- Operator Aritmatika: +, -, *, /, % (modulus).</w:t>
      </w:r>
    </w:p>
    <w:p>
      <w:r>
        <w:t>- Operator Relasional: ==, !=, &gt;, &lt;, &gt;=, &lt;=.</w:t>
      </w:r>
    </w:p>
    <w:p>
      <w:r>
        <w:t>- Operator Logika: &amp;&amp; (AND), || (OR), ! (NOT).</w:t>
      </w:r>
    </w:p>
    <w:p>
      <w:r>
        <w:t>- Operator Bitwise: &amp;, |, ^, &lt;&lt;, &gt;&gt;.</w:t>
      </w:r>
    </w:p>
    <w:p>
      <w:r>
        <w:t>- Operator Assignment: =, +=, -=, *=, /=, %=.</w:t>
      </w:r>
    </w:p>
    <w:p>
      <w:r>
        <w:t>- Operator Increment/Decrement: ++, --.</w:t>
      </w:r>
    </w:p>
    <w:p>
      <w:pPr>
        <w:pStyle w:val="Heading2"/>
      </w:pPr>
      <w:r>
        <w:t>4. Program C++ untuk Operasi Aritmatika</w:t>
      </w:r>
    </w:p>
    <w:p>
      <w:r>
        <w:t>Berikut adalah program C++ yang meminta input dua angka dan menampilkan hasil operasi aritmatika:</w:t>
      </w:r>
    </w:p>
    <w:p>
      <w:r>
        <w:br/>
        <w:t>#include &lt;iostream&gt;</w:t>
        <w:br/>
        <w:t>using namespace std;</w:t>
        <w:br/>
        <w:br/>
        <w:t>int main() {</w:t>
        <w:br/>
        <w:t xml:space="preserve">    float a, b;</w:t>
        <w:br/>
        <w:br/>
        <w:t xml:space="preserve">    cout &lt;&lt; "Masukan nilai a: ";</w:t>
        <w:br/>
        <w:t xml:space="preserve">    cin &gt;&gt; a;</w:t>
        <w:br/>
        <w:t xml:space="preserve">    cout &lt;&lt; "Masukan nilai b: ";</w:t>
        <w:br/>
        <w:t xml:space="preserve">    cin &gt;&gt; b;</w:t>
        <w:br/>
        <w:br/>
        <w:t xml:space="preserve">    cout &lt;&lt; "\nOperator (+)\n";</w:t>
        <w:br/>
        <w:t xml:space="preserve">    cout &lt;&lt; "a + b = " &lt;&lt; a + b &lt;&lt; endl;</w:t>
        <w:br/>
        <w:br/>
        <w:t xml:space="preserve">    cout &lt;&lt; "\nOperator (-)\n";</w:t>
        <w:br/>
        <w:t xml:space="preserve">    cout &lt;&lt; "a - b = " &lt;&lt; a - b &lt;&lt; endl;</w:t>
        <w:br/>
        <w:br/>
        <w:t xml:space="preserve">    cout &lt;&lt; "\nOperator (x)\n";</w:t>
        <w:br/>
        <w:t xml:space="preserve">    cout &lt;&lt; "a x b = " &lt;&lt; a * b &lt;&lt; endl;</w:t>
        <w:br/>
        <w:br/>
        <w:t xml:space="preserve">    cout &lt;&lt; "\nOperator (/)\n";</w:t>
        <w:br/>
        <w:t xml:space="preserve">    cout &lt;&lt; "a / b = " &lt;&lt; a / b &lt;&lt; endl;</w:t>
        <w:br/>
        <w:br/>
        <w:t xml:space="preserve">    return 0;</w:t>
        <w:br/>
        <w:t>}</w:t>
        <w:br/>
      </w:r>
    </w:p>
    <w:p>
      <w:pPr/>
      <w:r>
        <w:br/>
        <w:t>#include &lt;iostream&gt;</w:t>
        <w:br/>
        <w:t>using namespace std;</w:t>
        <w:br/>
        <w:br/>
        <w:t>int main() {</w:t>
        <w:br/>
        <w:t xml:space="preserve">    float a, b;</w:t>
        <w:br/>
        <w:br/>
        <w:t xml:space="preserve">    cout &lt;&lt; "Masukan nilai a: ";</w:t>
        <w:br/>
        <w:t xml:space="preserve">    cin &gt;&gt; a;</w:t>
        <w:br/>
        <w:t xml:space="preserve">    cout &lt;&lt; "Masukan nilai b: ";</w:t>
        <w:br/>
        <w:t xml:space="preserve">    cin &gt;&gt; b;</w:t>
        <w:br/>
        <w:br/>
        <w:t xml:space="preserve">    cout &lt;&lt; "\nOperator (+)\n";</w:t>
        <w:br/>
        <w:t xml:space="preserve">    cout &lt;&lt; "a + b = " &lt;&lt; a + b &lt;&lt; endl;</w:t>
        <w:br/>
        <w:br/>
        <w:t xml:space="preserve">    cout &lt;&lt; "\nOperator (-)\n";</w:t>
        <w:br/>
        <w:t xml:space="preserve">    cout &lt;&lt; "a - b = " &lt;&lt; a - b &lt;&lt; endl;</w:t>
        <w:br/>
        <w:br/>
        <w:t xml:space="preserve">    cout &lt;&lt; "\nOperator (x)\n";</w:t>
        <w:br/>
        <w:t xml:space="preserve">    cout &lt;&lt; "a x b = " &lt;&lt; a * b &lt;&lt; endl;</w:t>
        <w:br/>
        <w:br/>
        <w:t xml:space="preserve">    cout &lt;&lt; "\nOperator (/)\n";</w:t>
        <w:br/>
        <w:t xml:space="preserve">    cout &lt;&lt; "a / b = " &lt;&lt; a / b &lt;&lt; endl;</w:t>
        <w:br/>
        <w:br/>
        <w:t xml:space="preserve">    return 0;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